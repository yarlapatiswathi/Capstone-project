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40"/>
          <w:szCs w:val="40"/>
        </w:rPr>
      </w:pPr>
      <w:r w:rsidDel="00000000" w:rsidR="00000000" w:rsidRPr="00000000">
        <w:rPr>
          <w:b w:val="1"/>
          <w:color w:val="0079c9"/>
          <w:sz w:val="40"/>
          <w:szCs w:val="40"/>
          <w:rtl w:val="0"/>
        </w:rPr>
        <w:t xml:space="preserve">CAP 350 - Data Engineering - Capstone Project </w:t>
      </w:r>
      <w:r w:rsidDel="00000000" w:rsidR="00000000" w:rsidRPr="00000000">
        <w:rPr>
          <w:b w:val="1"/>
          <w:color w:val="0079c9"/>
          <w:sz w:val="40"/>
          <w:szCs w:val="40"/>
          <w:rtl w:val="0"/>
        </w:rPr>
        <w:t xml:space="preserve">Requirements</w:t>
      </w:r>
      <w:r w:rsidDel="00000000" w:rsidR="00000000" w:rsidRPr="00000000">
        <w:rPr>
          <w:b w:val="1"/>
          <w:color w:val="0079c9"/>
          <w:sz w:val="40"/>
          <w:szCs w:val="40"/>
          <w:rtl w:val="0"/>
        </w:rPr>
        <w:t xml:space="preserve"> </w:t>
      </w:r>
      <w:r w:rsidDel="00000000" w:rsidR="00000000" w:rsidRPr="00000000">
        <w:rPr>
          <w:b w:val="1"/>
          <w:color w:val="0079c9"/>
          <w:sz w:val="40"/>
          <w:szCs w:val="40"/>
          <w:rtl w:val="0"/>
        </w:rPr>
        <w:t xml:space="preserve">Document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259" w:lineRule="auto"/>
        <w:rPr>
          <w:b w:val="1"/>
          <w:color w:val="0079c9"/>
          <w:sz w:val="36"/>
          <w:szCs w:val="36"/>
        </w:rPr>
      </w:pPr>
      <w:r w:rsidDel="00000000" w:rsidR="00000000" w:rsidRPr="00000000">
        <w:rPr>
          <w:rtl w:val="0"/>
        </w:rPr>
      </w:r>
    </w:p>
    <w:p w:rsidR="00000000" w:rsidDel="00000000" w:rsidP="00000000" w:rsidRDefault="00000000" w:rsidRPr="00000000" w14:paraId="00000004">
      <w:pPr>
        <w:spacing w:after="200" w:line="259" w:lineRule="auto"/>
        <w:rPr>
          <w:b w:val="1"/>
          <w:sz w:val="36"/>
          <w:szCs w:val="36"/>
        </w:rPr>
      </w:pPr>
      <w:r w:rsidDel="00000000" w:rsidR="00000000" w:rsidRPr="00000000">
        <w:rPr>
          <w:b w:val="1"/>
          <w:color w:val="0079c9"/>
          <w:sz w:val="36"/>
          <w:szCs w:val="36"/>
          <w:rtl w:val="0"/>
        </w:rPr>
        <w:t xml:space="preserve">Overview:</w:t>
      </w:r>
      <w:r w:rsidDel="00000000" w:rsidR="00000000" w:rsidRPr="00000000">
        <w:rPr>
          <w:b w:val="1"/>
          <w:sz w:val="36"/>
          <w:szCs w:val="36"/>
          <w:rtl w:val="0"/>
        </w:rPr>
        <w:t xml:space="preserve"> </w:t>
      </w:r>
    </w:p>
    <w:p w:rsidR="00000000" w:rsidDel="00000000" w:rsidP="00000000" w:rsidRDefault="00000000" w:rsidRPr="00000000" w14:paraId="00000005">
      <w:pPr>
        <w:spacing w:after="200" w:line="259" w:lineRule="auto"/>
        <w:rPr>
          <w:b w:val="1"/>
          <w:sz w:val="28"/>
          <w:szCs w:val="28"/>
        </w:rPr>
      </w:pPr>
      <w:r w:rsidDel="00000000" w:rsidR="00000000" w:rsidRPr="00000000">
        <w:rPr>
          <w:rFonts w:ascii="Calibri" w:cs="Calibri" w:eastAsia="Calibri" w:hAnsi="Calibri"/>
          <w:sz w:val="28"/>
          <w:szCs w:val="28"/>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Capstone Project requires learners to work with the following technologies to manage an ETL process for a </w:t>
      </w:r>
      <w:r w:rsidDel="00000000" w:rsidR="00000000" w:rsidRPr="00000000">
        <w:rPr>
          <w:rFonts w:ascii="Calibri" w:cs="Calibri" w:eastAsia="Calibri" w:hAnsi="Calibri"/>
          <w:b w:val="1"/>
          <w:sz w:val="28"/>
          <w:szCs w:val="28"/>
          <w:rtl w:val="0"/>
        </w:rPr>
        <w:t xml:space="preserve">Loan Application dataset</w:t>
      </w:r>
      <w:r w:rsidDel="00000000" w:rsidR="00000000" w:rsidRPr="00000000">
        <w:rPr>
          <w:rFonts w:ascii="Calibri" w:cs="Calibri" w:eastAsia="Calibri" w:hAnsi="Calibri"/>
          <w:sz w:val="28"/>
          <w:szCs w:val="28"/>
          <w:rtl w:val="0"/>
        </w:rPr>
        <w:t xml:space="preserve"> and a </w:t>
      </w:r>
      <w:r w:rsidDel="00000000" w:rsidR="00000000" w:rsidRPr="00000000">
        <w:rPr>
          <w:rFonts w:ascii="Calibri" w:cs="Calibri" w:eastAsia="Calibri" w:hAnsi="Calibri"/>
          <w:b w:val="1"/>
          <w:sz w:val="28"/>
          <w:szCs w:val="28"/>
          <w:rtl w:val="0"/>
        </w:rPr>
        <w:t xml:space="preserve">Credit Card dataset</w:t>
      </w:r>
      <w:r w:rsidDel="00000000" w:rsidR="00000000" w:rsidRPr="00000000">
        <w:rPr>
          <w:rFonts w:ascii="Calibri" w:cs="Calibri" w:eastAsia="Calibri" w:hAnsi="Calibri"/>
          <w:sz w:val="28"/>
          <w:szCs w:val="28"/>
          <w:rtl w:val="0"/>
        </w:rPr>
        <w:t xml:space="preserve">: Python (Pandas, advanced modules, e.g., Matplotlib), SQL, Apache Spark (Spark Core, Spark SQL), and Python Visualization and Analytics libraries. Learners are expected to set up their environments and perform installations on their local machines.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30" w:lineRule="auto"/>
        <w:rPr>
          <w:b w:val="1"/>
          <w:sz w:val="28"/>
          <w:szCs w:val="28"/>
        </w:rPr>
      </w:pPr>
      <w:r w:rsidDel="00000000" w:rsidR="00000000" w:rsidRPr="00000000">
        <w:rPr>
          <w:rtl w:val="0"/>
        </w:rPr>
      </w:r>
    </w:p>
    <w:p w:rsidR="00000000" w:rsidDel="00000000" w:rsidP="00000000" w:rsidRDefault="00000000" w:rsidRPr="00000000" w14:paraId="00000008">
      <w:pPr>
        <w:pStyle w:val="Heading2"/>
        <w:spacing w:after="160" w:line="259" w:lineRule="auto"/>
        <w:jc w:val="center"/>
        <w:rPr>
          <w:color w:val="0079c9"/>
          <w:sz w:val="42"/>
          <w:szCs w:val="42"/>
        </w:rPr>
      </w:pPr>
      <w:bookmarkStart w:colFirst="0" w:colLast="0" w:name="_1aun2db8tk1u"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after="160" w:line="259" w:lineRule="auto"/>
        <w:jc w:val="center"/>
        <w:rPr>
          <w:color w:val="0079c9"/>
          <w:sz w:val="42"/>
          <w:szCs w:val="42"/>
        </w:rPr>
      </w:pPr>
      <w:bookmarkStart w:colFirst="0" w:colLast="0" w:name="_f9cojb7q2hvm" w:id="1"/>
      <w:bookmarkEnd w:id="1"/>
      <w:r w:rsidDel="00000000" w:rsidR="00000000" w:rsidRPr="00000000">
        <w:rPr>
          <w:color w:val="0079c9"/>
          <w:sz w:val="42"/>
          <w:szCs w:val="42"/>
          <w:rtl w:val="0"/>
        </w:rPr>
        <w:t xml:space="preserve">Workflow Diagram of the Requirements.</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workflow below will help you understand the application's requirements and flow.</w:t>
      </w:r>
    </w:p>
    <w:p w:rsidR="00000000" w:rsidDel="00000000" w:rsidP="00000000" w:rsidRDefault="00000000" w:rsidRPr="00000000" w14:paraId="0000000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962525" cy="4348303"/>
            <wp:effectExtent b="12700" l="12700" r="12700" t="12700"/>
            <wp:docPr id="1" name="image1.jpg"/>
            <a:graphic>
              <a:graphicData uri="http://schemas.openxmlformats.org/drawingml/2006/picture">
                <pic:pic>
                  <pic:nvPicPr>
                    <pic:cNvPr id="0" name="image1.jpg"/>
                    <pic:cNvPicPr preferRelativeResize="0"/>
                  </pic:nvPicPr>
                  <pic:blipFill>
                    <a:blip r:embed="rId6"/>
                    <a:srcRect b="4724" l="0" r="18429" t="0"/>
                    <a:stretch>
                      <a:fillRect/>
                    </a:stretch>
                  </pic:blipFill>
                  <pic:spPr>
                    <a:xfrm>
                      <a:off x="0" y="0"/>
                      <a:ext cx="4962525" cy="4348303"/>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pacing w:line="330" w:lineRule="auto"/>
        <w:jc w:val="both"/>
        <w:rPr>
          <w:color w:val="0079c9"/>
        </w:rPr>
      </w:pPr>
      <w:bookmarkStart w:colFirst="0" w:colLast="0" w:name="_id6s2smp6o3p" w:id="2"/>
      <w:bookmarkEnd w:id="2"/>
      <w:r w:rsidDel="00000000" w:rsidR="00000000" w:rsidRPr="00000000">
        <w:rPr>
          <w:color w:val="0079c9"/>
          <w:rtl w:val="0"/>
        </w:rPr>
        <w:t xml:space="preserve">Credit Card Dataset Overview.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credit card is issued to users to enact the payment system. It allows the cardholder to access </w:t>
      </w:r>
      <w:r w:rsidDel="00000000" w:rsidR="00000000" w:rsidRPr="00000000">
        <w:rPr>
          <w:rFonts w:ascii="Calibri" w:cs="Calibri" w:eastAsia="Calibri" w:hAnsi="Calibri"/>
          <w:sz w:val="24"/>
          <w:szCs w:val="24"/>
          <w:rtl w:val="0"/>
        </w:rPr>
        <w:t xml:space="preserve">financial services</w:t>
      </w:r>
      <w:r w:rsidDel="00000000" w:rsidR="00000000" w:rsidRPr="00000000">
        <w:rPr>
          <w:rFonts w:ascii="Calibri" w:cs="Calibri" w:eastAsia="Calibri" w:hAnsi="Calibri"/>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CDW_SAPP_CUSTOMER.JSON: </w:t>
      </w:r>
      <w:r w:rsidDel="00000000" w:rsidR="00000000" w:rsidRPr="00000000">
        <w:rPr>
          <w:rFonts w:ascii="Calibri" w:cs="Calibri" w:eastAsia="Calibri" w:hAnsi="Calibri"/>
          <w:sz w:val="24"/>
          <w:szCs w:val="24"/>
          <w:rtl w:val="0"/>
        </w:rPr>
        <w:t xml:space="preserve">This file has the existing customer details.</w:t>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CDW_SAPP_CREDITCARD.JSON</w:t>
      </w:r>
      <w:r w:rsidDel="00000000" w:rsidR="00000000" w:rsidRPr="00000000">
        <w:rPr>
          <w:rFonts w:ascii="Calibri" w:cs="Calibri" w:eastAsia="Calibri" w:hAnsi="Calibri"/>
          <w:sz w:val="24"/>
          <w:szCs w:val="24"/>
          <w:rtl w:val="0"/>
        </w:rPr>
        <w:t xml:space="preserve">: This file contains all credit card transaction information.</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CDW_SAPP_BRANCH.JSON: </w:t>
      </w:r>
      <w:r w:rsidDel="00000000" w:rsidR="00000000" w:rsidRPr="00000000">
        <w:rPr>
          <w:rFonts w:ascii="Calibri" w:cs="Calibri" w:eastAsia="Calibri" w:hAnsi="Calibri"/>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12">
      <w:pPr>
        <w:ind w:left="0" w:firstLine="0"/>
        <w:jc w:val="center"/>
        <w:rPr>
          <w:rFonts w:ascii="Calibri" w:cs="Calibri" w:eastAsia="Calibri" w:hAnsi="Calibri"/>
          <w:sz w:val="28"/>
          <w:szCs w:val="28"/>
          <w:shd w:fill="d0e0e3" w:val="clear"/>
        </w:rPr>
      </w:pPr>
      <w:hyperlink r:id="rId7">
        <w:r w:rsidDel="00000000" w:rsidR="00000000" w:rsidRPr="00000000">
          <w:rPr>
            <w:rFonts w:ascii="Calibri" w:cs="Calibri" w:eastAsia="Calibri" w:hAnsi="Calibri"/>
            <w:color w:val="1155cc"/>
            <w:sz w:val="28"/>
            <w:szCs w:val="28"/>
            <w:u w:val="single"/>
            <w:shd w:fill="d0e0e3" w:val="clear"/>
            <w:rtl w:val="0"/>
          </w:rPr>
          <w:t xml:space="preserve">Click here to download the Credit Card system files</w:t>
        </w:r>
      </w:hyperlink>
      <w:r w:rsidDel="00000000" w:rsidR="00000000" w:rsidRPr="00000000">
        <w:rPr>
          <w:rFonts w:ascii="Calibri" w:cs="Calibri" w:eastAsia="Calibri" w:hAnsi="Calibri"/>
          <w:sz w:val="28"/>
          <w:szCs w:val="28"/>
          <w:shd w:fill="d0e0e3" w:val="clear"/>
          <w:rtl w:val="0"/>
        </w:rPr>
        <w:t xml:space="preserve">.</w:t>
      </w:r>
      <w:r w:rsidDel="00000000" w:rsidR="00000000" w:rsidRPr="00000000">
        <w:rPr>
          <w:rtl w:val="0"/>
        </w:rPr>
      </w:r>
    </w:p>
    <w:p w:rsidR="00000000" w:rsidDel="00000000" w:rsidP="00000000" w:rsidRDefault="00000000" w:rsidRPr="00000000" w14:paraId="00000013">
      <w:pPr>
        <w:pStyle w:val="Heading2"/>
        <w:shd w:fill="ffffff" w:val="clear"/>
        <w:spacing w:after="180" w:before="180" w:line="259" w:lineRule="auto"/>
        <w:rPr>
          <w:color w:val="b45f06"/>
        </w:rPr>
      </w:pPr>
      <w:bookmarkStart w:colFirst="0" w:colLast="0" w:name="_wjqusylt2qgr" w:id="3"/>
      <w:bookmarkEnd w:id="3"/>
      <w:r w:rsidDel="00000000" w:rsidR="00000000" w:rsidRPr="00000000">
        <w:rPr>
          <w:color w:val="b45f06"/>
          <w:rtl w:val="0"/>
        </w:rPr>
        <w:t xml:space="preserve">Business Requirements - ETL</w:t>
      </w:r>
    </w:p>
    <w:p w:rsidR="00000000" w:rsidDel="00000000" w:rsidP="00000000" w:rsidRDefault="00000000" w:rsidRPr="00000000" w14:paraId="00000014">
      <w:pPr>
        <w:pStyle w:val="Heading3"/>
        <w:shd w:fill="ffffff" w:val="clear"/>
        <w:spacing w:after="180" w:before="180" w:line="259" w:lineRule="auto"/>
        <w:rPr/>
      </w:pPr>
      <w:bookmarkStart w:colFirst="0" w:colLast="0" w:name="_gruw1cb0ykbc" w:id="4"/>
      <w:bookmarkEnd w:id="4"/>
      <w:r w:rsidDel="00000000" w:rsidR="00000000" w:rsidRPr="00000000">
        <w:rPr>
          <w:rtl w:val="0"/>
        </w:rPr>
        <w:t xml:space="preserve">1. Functional Requirements - Load Credit Card Database (SQL)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rHeight w:val="784.746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sz w:val="24"/>
                <w:szCs w:val="24"/>
              </w:rPr>
            </w:pPr>
            <w:r w:rsidDel="00000000" w:rsidR="00000000" w:rsidRPr="00000000">
              <w:rPr>
                <w:b w:val="1"/>
                <w:rtl w:val="0"/>
              </w:rPr>
              <w:t xml:space="preserve">Req-1.1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Functional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“Credit Card System,”</w:t>
            </w:r>
            <w:r w:rsidDel="00000000" w:rsidR="00000000" w:rsidRPr="00000000">
              <w:rPr>
                <w:rFonts w:ascii="Calibri" w:cs="Calibri" w:eastAsia="Calibri" w:hAnsi="Calibri"/>
                <w:sz w:val="24"/>
                <w:szCs w:val="24"/>
                <w:rtl w:val="0"/>
              </w:rPr>
              <w:t xml:space="preserve"> create a Python and PySpark SQL program to </w:t>
            </w:r>
            <w:r w:rsidDel="00000000" w:rsidR="00000000" w:rsidRPr="00000000">
              <w:rPr>
                <w:rFonts w:ascii="Calibri" w:cs="Calibri" w:eastAsia="Calibri" w:hAnsi="Calibri"/>
                <w:b w:val="1"/>
                <w:sz w:val="24"/>
                <w:szCs w:val="24"/>
                <w:rtl w:val="0"/>
              </w:rPr>
              <w:t xml:space="preserve">read/extract</w:t>
            </w:r>
            <w:r w:rsidDel="00000000" w:rsidR="00000000" w:rsidRPr="00000000">
              <w:rPr>
                <w:rFonts w:ascii="Calibri" w:cs="Calibri" w:eastAsia="Calibri" w:hAnsi="Calibri"/>
                <w:sz w:val="24"/>
                <w:szCs w:val="24"/>
                <w:rtl w:val="0"/>
              </w:rPr>
              <w:t xml:space="preserve"> the following JSON files</w:t>
            </w:r>
            <w:r w:rsidDel="00000000" w:rsidR="00000000" w:rsidRPr="00000000">
              <w:rPr>
                <w:rFonts w:ascii="Calibri" w:cs="Calibri" w:eastAsia="Calibri" w:hAnsi="Calibri"/>
                <w:b w:val="1"/>
                <w:sz w:val="24"/>
                <w:szCs w:val="24"/>
                <w:rtl w:val="0"/>
              </w:rPr>
              <w:t xml:space="preserve"> according to the specifications found in the </w:t>
            </w:r>
            <w:hyperlink r:id="rId8">
              <w:r w:rsidDel="00000000" w:rsidR="00000000" w:rsidRPr="00000000">
                <w:rPr>
                  <w:rFonts w:ascii="Calibri" w:cs="Calibri" w:eastAsia="Calibri" w:hAnsi="Calibri"/>
                  <w:b w:val="1"/>
                  <w:color w:val="1155cc"/>
                  <w:sz w:val="24"/>
                  <w:szCs w:val="24"/>
                  <w:u w:val="single"/>
                  <w:rtl w:val="0"/>
                </w:rPr>
                <w:t xml:space="preserve">mapping document</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Fonts w:ascii="Calibri" w:cs="Calibri" w:eastAsia="Calibri" w:hAnsi="Calibri"/>
                <w:rtl w:val="0"/>
              </w:rPr>
              <w:t xml:space="preserve">1. CDW_SAPP_BRANCH.JSON</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Fonts w:ascii="Calibri" w:cs="Calibri" w:eastAsia="Calibri" w:hAnsi="Calibri"/>
                <w:rtl w:val="0"/>
              </w:rPr>
              <w:t xml:space="preserve">2. CDW_SAPP_CREDITCARD.JSON</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tl w:val="0"/>
              </w:rPr>
              <w:t xml:space="preserve">3. CDW_SAPP_CUSTOMER.JSON</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990000"/>
              </w:rPr>
            </w:pPr>
            <w:r w:rsidDel="00000000" w:rsidR="00000000" w:rsidRPr="00000000">
              <w:rPr>
                <w:rFonts w:ascii="Calibri" w:cs="Calibri" w:eastAsia="Calibri" w:hAnsi="Calibri"/>
                <w:b w:val="1"/>
                <w:color w:val="990000"/>
                <w:rtl w:val="0"/>
              </w:rPr>
              <w:t xml:space="preserve">Note</w:t>
            </w:r>
            <w:r w:rsidDel="00000000" w:rsidR="00000000" w:rsidRPr="00000000">
              <w:rPr>
                <w:rFonts w:ascii="Calibri" w:cs="Calibri" w:eastAsia="Calibri" w:hAnsi="Calibri"/>
                <w:color w:val="990000"/>
                <w:rtl w:val="0"/>
              </w:rPr>
              <w:t xml:space="preserve">: </w:t>
            </w:r>
            <w:r w:rsidDel="00000000" w:rsidR="00000000" w:rsidRPr="00000000">
              <w:rPr>
                <w:rFonts w:ascii="Calibri" w:cs="Calibri" w:eastAsia="Calibri" w:hAnsi="Calibri"/>
                <w:b w:val="1"/>
                <w:color w:val="990000"/>
                <w:rtl w:val="0"/>
              </w:rPr>
              <w:t xml:space="preserve">Data Engineers will be required to transform the data based on the requirements found in the </w:t>
            </w:r>
            <w:hyperlink r:id="rId9">
              <w:r w:rsidDel="00000000" w:rsidR="00000000" w:rsidRPr="00000000">
                <w:rPr>
                  <w:rFonts w:ascii="Calibri" w:cs="Calibri" w:eastAsia="Calibri" w:hAnsi="Calibri"/>
                  <w:b w:val="1"/>
                  <w:color w:val="1155cc"/>
                  <w:u w:val="single"/>
                  <w:rtl w:val="0"/>
                </w:rPr>
                <w:t xml:space="preserve">Mapping Document.</w:t>
              </w:r>
            </w:hyperlink>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990000"/>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[You can use  PYSQL “select statement query” or simple Pyspark RDD].</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sz w:val="20"/>
                <w:szCs w:val="20"/>
              </w:rPr>
            </w:pPr>
            <w:r w:rsidDel="00000000" w:rsidR="00000000" w:rsidRPr="00000000">
              <w:rPr>
                <w:b w:val="1"/>
                <w:rtl w:val="0"/>
              </w:rPr>
              <w:t xml:space="preserve">Req-1.2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sz w:val="20"/>
                <w:szCs w:val="20"/>
                <w:rtl w:val="0"/>
              </w:rPr>
              <w:t xml:space="preserve">Function Requirement 1.2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Database in SQL(MySQL), named </w:t>
            </w:r>
            <w:r w:rsidDel="00000000" w:rsidR="00000000" w:rsidRPr="00000000">
              <w:rPr>
                <w:rFonts w:ascii="Calibri" w:cs="Calibri" w:eastAsia="Calibri" w:hAnsi="Calibri"/>
                <w:b w:val="1"/>
                <w:sz w:val="24"/>
                <w:szCs w:val="24"/>
                <w:rtl w:val="0"/>
              </w:rPr>
              <w:t xml:space="preserve">“creditcard_capstone.”</w:t>
            </w:r>
          </w:p>
          <w:p w:rsidR="00000000" w:rsidDel="00000000" w:rsidP="00000000" w:rsidRDefault="00000000" w:rsidRPr="00000000" w14:paraId="0000002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Python and Pyspark Program to load/write the “Credit Card System Data” into RDBMS(</w:t>
            </w:r>
            <w:r w:rsidDel="00000000" w:rsidR="00000000" w:rsidRPr="00000000">
              <w:rPr>
                <w:rFonts w:ascii="Calibri" w:cs="Calibri" w:eastAsia="Calibri" w:hAnsi="Calibri"/>
                <w:b w:val="1"/>
                <w:sz w:val="24"/>
                <w:szCs w:val="24"/>
                <w:rtl w:val="0"/>
              </w:rPr>
              <w:t xml:space="preserve">creditcard_capstone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Tables should be created by the following names in RDBMS:</w:t>
            </w:r>
          </w:p>
          <w:p w:rsidR="00000000" w:rsidDel="00000000" w:rsidP="00000000" w:rsidRDefault="00000000" w:rsidRPr="00000000" w14:paraId="0000002A">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CDW_SAPP_BRANCH</w:t>
            </w:r>
          </w:p>
          <w:p w:rsidR="00000000" w:rsidDel="00000000" w:rsidP="00000000" w:rsidRDefault="00000000" w:rsidRPr="00000000" w14:paraId="0000002B">
            <w:pPr>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CDW_SAPP_CREDIT_CARD</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CDW_SAPP_CUSTOMER</w:t>
            </w: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3"/>
        <w:shd w:fill="ffffff" w:val="clear"/>
        <w:spacing w:after="180" w:before="180" w:line="259" w:lineRule="auto"/>
        <w:rPr/>
      </w:pPr>
      <w:bookmarkStart w:colFirst="0" w:colLast="0" w:name="_9rrzcfk5iv3l"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shd w:fill="ffffff" w:val="clear"/>
        <w:spacing w:after="180" w:before="180" w:line="259" w:lineRule="auto"/>
        <w:rPr/>
      </w:pPr>
      <w:bookmarkStart w:colFirst="0" w:colLast="0" w:name="_keoe824i77em" w:id="6"/>
      <w:bookmarkEnd w:id="6"/>
      <w:r w:rsidDel="00000000" w:rsidR="00000000" w:rsidRPr="00000000">
        <w:rPr>
          <w:rtl w:val="0"/>
        </w:rPr>
        <w:t xml:space="preserve">2. Functional Requirements - Application Front-End</w:t>
      </w:r>
    </w:p>
    <w:p w:rsidR="00000000" w:rsidDel="00000000" w:rsidP="00000000" w:rsidRDefault="00000000" w:rsidRPr="00000000" w14:paraId="00000031">
      <w:pPr>
        <w:shd w:fill="ffffff" w:val="clear"/>
        <w:spacing w:after="180" w:before="180" w:line="259" w:lineRule="auto"/>
        <w:rPr/>
      </w:pPr>
      <w:r w:rsidDel="00000000" w:rsidR="00000000" w:rsidRPr="00000000">
        <w:rPr>
          <w:rtl w:val="0"/>
        </w:rPr>
        <w:t xml:space="preserve">Once data is loaded into the database, we need a </w:t>
      </w:r>
      <w:r w:rsidDel="00000000" w:rsidR="00000000" w:rsidRPr="00000000">
        <w:rPr>
          <w:rtl w:val="0"/>
        </w:rPr>
        <w:t xml:space="preserve">front-end (console) </w:t>
      </w:r>
      <w:r w:rsidDel="00000000" w:rsidR="00000000" w:rsidRPr="00000000">
        <w:rPr>
          <w:rtl w:val="0"/>
        </w:rPr>
        <w:t xml:space="preserve">to see/display data. For that, create a</w:t>
      </w:r>
      <w:r w:rsidDel="00000000" w:rsidR="00000000" w:rsidRPr="00000000">
        <w:rPr>
          <w:b w:val="1"/>
          <w:rtl w:val="0"/>
        </w:rPr>
        <w:t xml:space="preserve"> console-based Python program</w:t>
      </w:r>
      <w:r w:rsidDel="00000000" w:rsidR="00000000" w:rsidRPr="00000000">
        <w:rPr>
          <w:rtl w:val="0"/>
        </w:rPr>
        <w:t xml:space="preserve"> to satisfy System Requirements 2 (2.1 and 2.2). </w:t>
      </w:r>
    </w:p>
    <w:p w:rsidR="00000000" w:rsidDel="00000000" w:rsidP="00000000" w:rsidRDefault="00000000" w:rsidRPr="00000000" w14:paraId="00000032">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825"/>
        <w:tblGridChange w:id="0">
          <w:tblGrid>
            <w:gridCol w:w="2085"/>
            <w:gridCol w:w="6825"/>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37">
            <w:pPr>
              <w:spacing w:after="180" w:before="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2.1</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38">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display the transactions made by customers living in a given zip code for a given month and year. Order by day in descending order.</w:t>
            </w:r>
          </w:p>
          <w:p w:rsidR="00000000" w:rsidDel="00000000" w:rsidP="00000000" w:rsidRDefault="00000000" w:rsidRPr="00000000" w14:paraId="00000039">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w:t>
            </w:r>
            <w:r w:rsidDel="00000000" w:rsidR="00000000" w:rsidRPr="00000000">
              <w:rPr>
                <w:rFonts w:ascii="Calibri" w:cs="Calibri" w:eastAsia="Calibri" w:hAnsi="Calibri"/>
                <w:sz w:val="24"/>
                <w:szCs w:val="24"/>
                <w:rtl w:val="0"/>
              </w:rPr>
              <w:t xml:space="preserve">display the number and total values of transactions for a given type.</w:t>
            </w:r>
          </w:p>
          <w:p w:rsidR="00000000" w:rsidDel="00000000" w:rsidP="00000000" w:rsidRDefault="00000000" w:rsidRPr="00000000" w14:paraId="0000003A">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Used to d</w:t>
            </w:r>
            <w:r w:rsidDel="00000000" w:rsidR="00000000" w:rsidRPr="00000000">
              <w:rPr>
                <w:rFonts w:ascii="Calibri" w:cs="Calibri" w:eastAsia="Calibri" w:hAnsi="Calibri"/>
                <w:sz w:val="24"/>
                <w:szCs w:val="24"/>
                <w:rtl w:val="0"/>
              </w:rPr>
              <w:t xml:space="preserve">isplay the total number and total values of transactions for branches in a given state.</w:t>
            </w:r>
          </w:p>
        </w:tc>
      </w:tr>
    </w:tbl>
    <w:p w:rsidR="00000000" w:rsidDel="00000000" w:rsidP="00000000" w:rsidRDefault="00000000" w:rsidRPr="00000000" w14:paraId="0000003B">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3C">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720"/>
        <w:tblGridChange w:id="0">
          <w:tblGrid>
            <w:gridCol w:w="2190"/>
            <w:gridCol w:w="6720"/>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D">
            <w:pPr>
              <w:spacing w:after="0" w:before="0" w:line="240" w:lineRule="auto"/>
              <w:jc w:val="center"/>
              <w:rPr>
                <w:b w:val="1"/>
              </w:rPr>
            </w:pPr>
            <w:r w:rsidDel="00000000" w:rsidR="00000000" w:rsidRPr="00000000">
              <w:rPr>
                <w:rtl w:val="0"/>
              </w:rPr>
            </w:r>
          </w:p>
          <w:p w:rsidR="00000000" w:rsidDel="00000000" w:rsidP="00000000" w:rsidRDefault="00000000" w:rsidRPr="00000000" w14:paraId="0000003E">
            <w:pPr>
              <w:spacing w:after="0" w:before="0" w:line="240" w:lineRule="auto"/>
              <w:jc w:val="center"/>
              <w:rPr>
                <w:b w:val="1"/>
                <w:sz w:val="24"/>
                <w:szCs w:val="24"/>
              </w:rPr>
            </w:pPr>
            <w:r w:rsidDel="00000000" w:rsidR="00000000" w:rsidRPr="00000000">
              <w:rPr>
                <w:b w:val="1"/>
                <w:rtl w:val="0"/>
              </w:rPr>
              <w:t xml:space="preserve">Req-2.2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3F">
            <w:pPr>
              <w:spacing w:after="0" w:before="0" w:line="240" w:lineRule="auto"/>
              <w:jc w:val="center"/>
              <w:rPr>
                <w:b w:val="1"/>
              </w:rPr>
            </w:pPr>
            <w:r w:rsidDel="00000000" w:rsidR="00000000" w:rsidRPr="00000000">
              <w:rPr>
                <w:rtl w:val="0"/>
              </w:rPr>
            </w:r>
          </w:p>
          <w:p w:rsidR="00000000" w:rsidDel="00000000" w:rsidP="00000000" w:rsidRDefault="00000000" w:rsidRPr="00000000" w14:paraId="00000040">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41">
            <w:pPr>
              <w:spacing w:after="180" w:before="18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2.2</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42">
            <w:pPr>
              <w:spacing w:after="18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Used to check the existing account details of a customer.</w:t>
            </w:r>
          </w:p>
          <w:p w:rsidR="00000000" w:rsidDel="00000000" w:rsidP="00000000" w:rsidRDefault="00000000" w:rsidRPr="00000000" w14:paraId="00000043">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Used to modify the existing account details of a customer.</w:t>
            </w:r>
          </w:p>
          <w:p w:rsidR="00000000" w:rsidDel="00000000" w:rsidP="00000000" w:rsidRDefault="00000000" w:rsidRPr="00000000" w14:paraId="00000044">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Used to generate a monthly bill for a credit card number for a given month and year.</w:t>
            </w:r>
          </w:p>
          <w:p w:rsidR="00000000" w:rsidDel="00000000" w:rsidP="00000000" w:rsidRDefault="00000000" w:rsidRPr="00000000" w14:paraId="00000045">
            <w:pPr>
              <w:spacing w:after="180" w:before="18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Used to display the transactions made by a customer between two dates. Order by year, month, and day in descending order.</w:t>
            </w:r>
          </w:p>
        </w:tc>
      </w:tr>
    </w:tbl>
    <w:p w:rsidR="00000000" w:rsidDel="00000000" w:rsidP="00000000" w:rsidRDefault="00000000" w:rsidRPr="00000000" w14:paraId="00000046">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pStyle w:val="Heading3"/>
        <w:spacing w:after="160" w:line="259" w:lineRule="auto"/>
        <w:rPr/>
      </w:pPr>
      <w:bookmarkStart w:colFirst="0" w:colLast="0" w:name="_xpr8xretp8i2" w:id="7"/>
      <w:bookmarkEnd w:id="7"/>
      <w:r w:rsidDel="00000000" w:rsidR="00000000" w:rsidRPr="00000000">
        <w:rPr>
          <w:rtl w:val="0"/>
        </w:rPr>
        <w:t xml:space="preserve">3. Functional Requirements - Data Analysis and Visualization</w:t>
      </w:r>
    </w:p>
    <w:p w:rsidR="00000000" w:rsidDel="00000000" w:rsidP="00000000" w:rsidRDefault="00000000" w:rsidRPr="00000000" w14:paraId="00000048">
      <w:pPr>
        <w:spacing w:after="160" w:line="259" w:lineRule="auto"/>
        <w:rPr/>
      </w:pPr>
      <w:r w:rsidDel="00000000" w:rsidR="00000000" w:rsidRPr="00000000">
        <w:rPr>
          <w:rtl w:val="0"/>
        </w:rPr>
        <w:t xml:space="preserve">After data is loaded into the database, users can make changes from the front end, and they can also view data from the front end. Now, the business analyst team wants to analyze and visualize the data.</w:t>
      </w:r>
    </w:p>
    <w:p w:rsidR="00000000" w:rsidDel="00000000" w:rsidP="00000000" w:rsidRDefault="00000000" w:rsidRPr="00000000" w14:paraId="00000049">
      <w:pPr>
        <w:spacing w:after="160" w:line="259" w:lineRule="auto"/>
        <w:rPr/>
      </w:pPr>
      <w:r w:rsidDel="00000000" w:rsidR="00000000" w:rsidRPr="00000000">
        <w:rPr>
          <w:rtl w:val="0"/>
        </w:rPr>
        <w:t xml:space="preserve">Use Python libraries for the below requirements:</w:t>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95"/>
        <w:tblGridChange w:id="0">
          <w:tblGrid>
            <w:gridCol w:w="2235"/>
            <w:gridCol w:w="67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Find and plot which </w:t>
            </w:r>
            <w:r w:rsidDel="00000000" w:rsidR="00000000" w:rsidRPr="00000000">
              <w:rPr>
                <w:rFonts w:ascii="Calibri" w:cs="Calibri" w:eastAsia="Calibri" w:hAnsi="Calibri"/>
                <w:sz w:val="24"/>
                <w:szCs w:val="24"/>
                <w:rtl w:val="0"/>
              </w:rPr>
              <w:t xml:space="preserve">transaction type has a high rate of transactions.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Take a screenshot of the graphs.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Find and plot which state has a high number of customers.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Note: Take a screenshot of the graphs.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Find and plot the sum of all transactions for the top 10 customers, and which customer has the highest transaction amount.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Hint (use </w:t>
            </w:r>
            <w:r w:rsidDel="00000000" w:rsidR="00000000" w:rsidRPr="00000000">
              <w:rPr>
                <w:rFonts w:ascii="Calibri" w:cs="Calibri" w:eastAsia="Calibri" w:hAnsi="Calibri"/>
                <w:sz w:val="21"/>
                <w:szCs w:val="21"/>
                <w:highlight w:val="white"/>
                <w:rtl w:val="0"/>
              </w:rPr>
              <w:t xml:space="preserve">CUST_SSN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Note: Take a screenshot of the graphs. </w:t>
            </w:r>
            <w:r w:rsidDel="00000000" w:rsidR="00000000" w:rsidRPr="00000000">
              <w:rPr>
                <w:rtl w:val="0"/>
              </w:rPr>
            </w:r>
          </w:p>
        </w:tc>
      </w:tr>
    </w:tbl>
    <w:p w:rsidR="00000000" w:rsidDel="00000000" w:rsidP="00000000" w:rsidRDefault="00000000" w:rsidRPr="00000000" w14:paraId="00000059">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A">
      <w:pPr>
        <w:pStyle w:val="Heading2"/>
        <w:spacing w:after="160" w:lineRule="auto"/>
        <w:rPr/>
      </w:pPr>
      <w:bookmarkStart w:colFirst="0" w:colLast="0" w:name="_luzef88n6gph" w:id="8"/>
      <w:bookmarkEnd w:id="8"/>
      <w:r w:rsidDel="00000000" w:rsidR="00000000" w:rsidRPr="00000000">
        <w:rPr>
          <w:rtl w:val="0"/>
        </w:rPr>
      </w:r>
    </w:p>
    <w:p w:rsidR="00000000" w:rsidDel="00000000" w:rsidP="00000000" w:rsidRDefault="00000000" w:rsidRPr="00000000" w14:paraId="0000005B">
      <w:pPr>
        <w:pStyle w:val="Heading2"/>
        <w:spacing w:after="160" w:lineRule="auto"/>
        <w:rPr/>
      </w:pPr>
      <w:bookmarkStart w:colFirst="0" w:colLast="0" w:name="_q9onffpgxsqe" w:id="9"/>
      <w:bookmarkEnd w:id="9"/>
      <w:r w:rsidDel="00000000" w:rsidR="00000000" w:rsidRPr="00000000">
        <w:rPr>
          <w:rtl w:val="0"/>
        </w:rPr>
        <w:t xml:space="preserve">Overview of LOAN Application Data API</w:t>
      </w:r>
    </w:p>
    <w:p w:rsidR="00000000" w:rsidDel="00000000" w:rsidP="00000000" w:rsidRDefault="00000000" w:rsidRPr="00000000" w14:paraId="0000005C">
      <w:pPr>
        <w:rPr/>
      </w:pPr>
      <w:r w:rsidDel="00000000" w:rsidR="00000000" w:rsidRPr="00000000">
        <w:rPr>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5D">
      <w:pPr>
        <w:spacing w:before="200" w:lineRule="auto"/>
        <w:rPr>
          <w:color w:val="3c4043"/>
          <w:highlight w:val="white"/>
        </w:rPr>
      </w:pPr>
      <w:r w:rsidDel="00000000" w:rsidR="00000000" w:rsidRPr="00000000">
        <w:rPr>
          <w:rtl w:val="0"/>
        </w:rPr>
        <w:t xml:space="preserve">Banks want to automate the loan eligibility process (in realtime)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5E">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5F">
      <w:pPr>
        <w:spacing w:after="160" w:line="259" w:lineRule="auto"/>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7"/>
          <w:szCs w:val="27"/>
          <w:highlight w:val="white"/>
          <w:rtl w:val="0"/>
        </w:rPr>
        <w:t xml:space="preserve">API Endpoint: </w:t>
      </w:r>
      <w:hyperlink r:id="rId10">
        <w:r w:rsidDel="00000000" w:rsidR="00000000" w:rsidRPr="00000000">
          <w:rPr>
            <w:rFonts w:ascii="Roboto" w:cs="Roboto" w:eastAsia="Roboto" w:hAnsi="Roboto"/>
            <w:color w:val="1155cc"/>
            <w:sz w:val="24"/>
            <w:szCs w:val="24"/>
            <w:highlight w:val="white"/>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60">
      <w:pPr>
        <w:spacing w:after="160" w:line="259" w:lineRule="auto"/>
        <w:rPr/>
      </w:pPr>
      <w:r w:rsidDel="00000000" w:rsidR="00000000" w:rsidRPr="00000000">
        <w:rPr>
          <w:rtl w:val="0"/>
        </w:rPr>
        <w:t xml:space="preserve">The above URL allows you to access information for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61">
      <w:pPr>
        <w:shd w:fill="ffffff" w:val="clear"/>
        <w:spacing w:after="180" w:before="180" w:line="259" w:lineRule="auto"/>
        <w:rPr>
          <w:b w:val="1"/>
          <w:sz w:val="28"/>
          <w:szCs w:val="28"/>
        </w:rPr>
      </w:pPr>
      <w:r w:rsidDel="00000000" w:rsidR="00000000" w:rsidRPr="00000000">
        <w:rPr>
          <w:rtl w:val="0"/>
        </w:rPr>
      </w:r>
    </w:p>
    <w:p w:rsidR="00000000" w:rsidDel="00000000" w:rsidP="00000000" w:rsidRDefault="00000000" w:rsidRPr="00000000" w14:paraId="00000062">
      <w:pPr>
        <w:pStyle w:val="Heading3"/>
        <w:shd w:fill="ffffff" w:val="clear"/>
        <w:spacing w:after="180" w:before="180" w:line="259" w:lineRule="auto"/>
        <w:rPr/>
      </w:pPr>
      <w:bookmarkStart w:colFirst="0" w:colLast="0" w:name="_7qqc8y24lfhl" w:id="10"/>
      <w:bookmarkEnd w:id="10"/>
      <w:r w:rsidDel="00000000" w:rsidR="00000000" w:rsidRPr="00000000">
        <w:rPr>
          <w:rtl w:val="0"/>
        </w:rPr>
        <w:t xml:space="preserve">4. Functional Requirements - LOAN Application Dataset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Python program to GET (consume)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status code of the above API endpoint.</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Python reads data from the API, utilize PySpark to load data into RDBMS (SQL). The table name should be </w:t>
            </w:r>
            <w:r w:rsidDel="00000000" w:rsidR="00000000" w:rsidRPr="00000000">
              <w:rPr>
                <w:rFonts w:ascii="Calibri" w:cs="Calibri" w:eastAsia="Calibri" w:hAnsi="Calibri"/>
                <w:b w:val="1"/>
                <w:sz w:val="24"/>
                <w:szCs w:val="24"/>
                <w:rtl w:val="0"/>
              </w:rPr>
              <w:t xml:space="preserve">CDW-SAPP_loan_application</w:t>
            </w:r>
            <w:r w:rsidDel="00000000" w:rsidR="00000000" w:rsidRPr="00000000">
              <w:rPr>
                <w:rFonts w:ascii="Calibri" w:cs="Calibri" w:eastAsia="Calibri" w:hAnsi="Calibri"/>
                <w:sz w:val="24"/>
                <w:szCs w:val="24"/>
                <w:rtl w:val="0"/>
              </w:rPr>
              <w:t xml:space="preserve"> in the database.</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Use the </w:t>
            </w:r>
            <w:r w:rsidDel="00000000" w:rsidR="00000000" w:rsidRPr="00000000">
              <w:rPr>
                <w:rFonts w:ascii="Calibri" w:cs="Calibri" w:eastAsia="Calibri" w:hAnsi="Calibri"/>
                <w:b w:val="1"/>
                <w:sz w:val="24"/>
                <w:szCs w:val="24"/>
                <w:rtl w:val="0"/>
              </w:rPr>
              <w:t xml:space="preserve">“creditcard_capstone” </w:t>
            </w:r>
            <w:r w:rsidDel="00000000" w:rsidR="00000000" w:rsidRPr="00000000">
              <w:rPr>
                <w:rFonts w:ascii="Calibri" w:cs="Calibri" w:eastAsia="Calibri" w:hAnsi="Calibri"/>
                <w:sz w:val="24"/>
                <w:szCs w:val="24"/>
                <w:rtl w:val="0"/>
              </w:rPr>
              <w:t xml:space="preserve">database</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r>
    </w:tbl>
    <w:p w:rsidR="00000000" w:rsidDel="00000000" w:rsidP="00000000" w:rsidRDefault="00000000" w:rsidRPr="00000000" w14:paraId="0000006F">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0">
      <w:pPr>
        <w:spacing w:after="160" w:line="259" w:lineRule="auto"/>
        <w:rPr>
          <w:b w:val="1"/>
          <w:sz w:val="28"/>
          <w:szCs w:val="28"/>
        </w:rPr>
      </w:pPr>
      <w:r w:rsidDel="00000000" w:rsidR="00000000" w:rsidRPr="00000000">
        <w:rPr>
          <w:rtl w:val="0"/>
        </w:rPr>
      </w:r>
    </w:p>
    <w:p w:rsidR="00000000" w:rsidDel="00000000" w:rsidP="00000000" w:rsidRDefault="00000000" w:rsidRPr="00000000" w14:paraId="00000071">
      <w:pPr>
        <w:pStyle w:val="Heading3"/>
        <w:spacing w:after="160" w:line="259" w:lineRule="auto"/>
        <w:rPr/>
      </w:pPr>
      <w:bookmarkStart w:colFirst="0" w:colLast="0" w:name="_6uoo1ij6smur" w:id="11"/>
      <w:bookmarkEnd w:id="11"/>
      <w:r w:rsidDel="00000000" w:rsidR="00000000" w:rsidRPr="00000000">
        <w:rPr>
          <w:rtl w:val="0"/>
        </w:rPr>
        <w:t xml:space="preserve">5. Functional Requirements - Data Analysis and Visualization for LOAN Application</w:t>
      </w:r>
    </w:p>
    <w:p w:rsidR="00000000" w:rsidDel="00000000" w:rsidP="00000000" w:rsidRDefault="00000000" w:rsidRPr="00000000" w14:paraId="00000072">
      <w:pPr>
        <w:spacing w:after="160" w:line="259" w:lineRule="auto"/>
        <w:rPr/>
      </w:pPr>
      <w:r w:rsidDel="00000000" w:rsidR="00000000" w:rsidRPr="00000000">
        <w:rPr>
          <w:rtl w:val="0"/>
        </w:rPr>
        <w:t xml:space="preserve">After the data is loaded into the database, the business analyst team wants to analyze and visualize the data.</w:t>
      </w:r>
    </w:p>
    <w:p w:rsidR="00000000" w:rsidDel="00000000" w:rsidP="00000000" w:rsidRDefault="00000000" w:rsidRPr="00000000" w14:paraId="00000073">
      <w:pPr>
        <w:spacing w:after="160" w:line="259" w:lineRule="auto"/>
        <w:rPr>
          <w:rFonts w:ascii="Calibri" w:cs="Calibri" w:eastAsia="Calibri" w:hAnsi="Calibri"/>
          <w:b w:val="1"/>
          <w:sz w:val="48"/>
          <w:szCs w:val="48"/>
        </w:rPr>
      </w:pPr>
      <w:r w:rsidDel="00000000" w:rsidR="00000000" w:rsidRPr="00000000">
        <w:rPr>
          <w:rtl w:val="0"/>
        </w:rPr>
        <w:t xml:space="preserve">Use Python libraries for the below requirements: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1"/>
              <w:keepNext w:val="0"/>
              <w:keepLines w:val="0"/>
              <w:widowControl w:val="0"/>
              <w:spacing w:after="40" w:before="0" w:line="240" w:lineRule="auto"/>
              <w:rPr>
                <w:rFonts w:ascii="Calibri" w:cs="Calibri" w:eastAsia="Calibri" w:hAnsi="Calibri"/>
                <w:sz w:val="24"/>
                <w:szCs w:val="24"/>
              </w:rPr>
            </w:pPr>
            <w:bookmarkStart w:colFirst="0" w:colLast="0" w:name="_cdnzufwkfpgw" w:id="12"/>
            <w:bookmarkEnd w:id="12"/>
            <w:r w:rsidDel="00000000" w:rsidR="00000000" w:rsidRPr="00000000">
              <w:rPr>
                <w:rFonts w:ascii="Calibri" w:cs="Calibri" w:eastAsia="Calibri" w:hAnsi="Calibri"/>
                <w:sz w:val="24"/>
                <w:szCs w:val="24"/>
                <w:rtl w:val="0"/>
              </w:rPr>
              <w:t xml:space="preserve">Find and plot the percentage of applications approved for self-employed applicants.</w:t>
            </w:r>
          </w:p>
          <w:p w:rsidR="00000000" w:rsidDel="00000000" w:rsidP="00000000" w:rsidRDefault="00000000" w:rsidRPr="00000000" w14:paraId="00000078">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1"/>
              <w:keepNext w:val="0"/>
              <w:keepLines w:val="0"/>
              <w:widowControl w:val="0"/>
              <w:spacing w:after="40" w:before="0" w:line="240" w:lineRule="auto"/>
              <w:rPr>
                <w:rFonts w:ascii="Calibri" w:cs="Calibri" w:eastAsia="Calibri" w:hAnsi="Calibri"/>
                <w:sz w:val="24"/>
                <w:szCs w:val="24"/>
              </w:rPr>
            </w:pPr>
            <w:bookmarkStart w:colFirst="0" w:colLast="0" w:name="_8de8u2thxspk" w:id="13"/>
            <w:bookmarkEnd w:id="13"/>
            <w:r w:rsidDel="00000000" w:rsidR="00000000" w:rsidRPr="00000000">
              <w:rPr>
                <w:rFonts w:ascii="Calibri" w:cs="Calibri" w:eastAsia="Calibri" w:hAnsi="Calibri"/>
                <w:sz w:val="24"/>
                <w:szCs w:val="24"/>
                <w:rtl w:val="0"/>
              </w:rPr>
              <w:t xml:space="preserve">Find the percentage of rejection for married male applicants.</w:t>
            </w:r>
          </w:p>
          <w:p w:rsidR="00000000" w:rsidDel="00000000" w:rsidP="00000000" w:rsidRDefault="00000000" w:rsidRPr="00000000" w14:paraId="0000007B">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1"/>
              <w:keepNext w:val="0"/>
              <w:keepLines w:val="0"/>
              <w:widowControl w:val="0"/>
              <w:spacing w:after="40" w:before="0" w:line="240" w:lineRule="auto"/>
              <w:rPr>
                <w:color w:val="1d1c1d"/>
                <w:sz w:val="23"/>
                <w:szCs w:val="23"/>
                <w:highlight w:val="white"/>
              </w:rPr>
            </w:pPr>
            <w:bookmarkStart w:colFirst="0" w:colLast="0" w:name="_8de8u2thxspk" w:id="13"/>
            <w:bookmarkEnd w:id="13"/>
            <w:r w:rsidDel="00000000" w:rsidR="00000000" w:rsidRPr="00000000">
              <w:rPr>
                <w:rFonts w:ascii="Calibri" w:cs="Calibri" w:eastAsia="Calibri" w:hAnsi="Calibri"/>
                <w:sz w:val="24"/>
                <w:szCs w:val="24"/>
                <w:rtl w:val="0"/>
              </w:rPr>
              <w:t xml:space="preserve">Find and plot the top three months with the largest transaction data.</w:t>
            </w:r>
            <w:r w:rsidDel="00000000" w:rsidR="00000000" w:rsidRPr="00000000">
              <w:rPr>
                <w:rtl w:val="0"/>
              </w:rPr>
            </w:r>
          </w:p>
          <w:p w:rsidR="00000000" w:rsidDel="00000000" w:rsidP="00000000" w:rsidRDefault="00000000" w:rsidRPr="00000000" w14:paraId="0000007E">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1"/>
              <w:keepNext w:val="0"/>
              <w:keepLines w:val="0"/>
              <w:widowControl w:val="0"/>
              <w:spacing w:after="40" w:before="0" w:line="240" w:lineRule="auto"/>
              <w:rPr>
                <w:rFonts w:ascii="Calibri" w:cs="Calibri" w:eastAsia="Calibri" w:hAnsi="Calibri"/>
                <w:sz w:val="24"/>
                <w:szCs w:val="24"/>
              </w:rPr>
            </w:pPr>
            <w:bookmarkStart w:colFirst="0" w:colLast="0" w:name="_8de8u2thxspk" w:id="13"/>
            <w:bookmarkEnd w:id="13"/>
            <w:r w:rsidDel="00000000" w:rsidR="00000000" w:rsidRPr="00000000">
              <w:rPr>
                <w:rFonts w:ascii="Calibri" w:cs="Calibri" w:eastAsia="Calibri" w:hAnsi="Calibri"/>
                <w:sz w:val="24"/>
                <w:szCs w:val="24"/>
                <w:rtl w:val="0"/>
              </w:rPr>
              <w:t xml:space="preserve">Find and plot which branch processed the highest total dollar value of healthcare transactions.</w:t>
            </w:r>
          </w:p>
          <w:p w:rsidR="00000000" w:rsidDel="00000000" w:rsidP="00000000" w:rsidRDefault="00000000" w:rsidRPr="00000000" w14:paraId="00000081">
            <w:pPr>
              <w:widowControl w:val="0"/>
              <w:spacing w:after="40" w:line="240" w:lineRule="auto"/>
              <w:rPr/>
            </w:pPr>
            <w:r w:rsidDel="00000000" w:rsidR="00000000" w:rsidRPr="00000000">
              <w:rPr>
                <w:rFonts w:ascii="Calibri" w:cs="Calibri" w:eastAsia="Calibri" w:hAnsi="Calibri"/>
                <w:sz w:val="24"/>
                <w:szCs w:val="24"/>
                <w:rtl w:val="0"/>
              </w:rPr>
              <w:t xml:space="preserve">Note: Take a screenshot of the graph. </w:t>
            </w:r>
            <w:r w:rsidDel="00000000" w:rsidR="00000000" w:rsidRPr="00000000">
              <w:rPr>
                <w:rtl w:val="0"/>
              </w:rPr>
            </w:r>
          </w:p>
        </w:tc>
      </w:tr>
    </w:tbl>
    <w:p w:rsidR="00000000" w:rsidDel="00000000" w:rsidP="00000000" w:rsidRDefault="00000000" w:rsidRPr="00000000" w14:paraId="00000082">
      <w:pPr>
        <w:spacing w:line="342.8571428571428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pStyle w:val="Heading1"/>
        <w:spacing w:before="0" w:line="342.85714285714283" w:lineRule="auto"/>
        <w:rPr>
          <w:b w:val="1"/>
          <w:color w:val="0079c9"/>
          <w:sz w:val="38"/>
          <w:szCs w:val="38"/>
        </w:rPr>
      </w:pPr>
      <w:bookmarkStart w:colFirst="0" w:colLast="0" w:name="_darofe2n75ms" w:id="14"/>
      <w:bookmarkEnd w:id="14"/>
      <w:r w:rsidDel="00000000" w:rsidR="00000000" w:rsidRPr="00000000">
        <w:rPr>
          <w:b w:val="1"/>
          <w:color w:val="0079c9"/>
          <w:sz w:val="38"/>
          <w:szCs w:val="38"/>
          <w:rtl w:val="0"/>
        </w:rPr>
        <w:t xml:space="preserve">Capstone Project </w:t>
      </w:r>
      <w:r w:rsidDel="00000000" w:rsidR="00000000" w:rsidRPr="00000000">
        <w:rPr>
          <w:b w:val="1"/>
          <w:color w:val="0079c9"/>
          <w:sz w:val="38"/>
          <w:szCs w:val="38"/>
          <w:rtl w:val="0"/>
        </w:rPr>
        <w:t xml:space="preserve">Submission Guidelines.</w:t>
      </w:r>
    </w:p>
    <w:p w:rsidR="00000000" w:rsidDel="00000000" w:rsidP="00000000" w:rsidRDefault="00000000" w:rsidRPr="00000000" w14:paraId="00000084">
      <w:pPr>
        <w:numPr>
          <w:ilvl w:val="0"/>
          <w:numId w:val="1"/>
        </w:numPr>
        <w:spacing w:after="200" w:line="240" w:lineRule="auto"/>
        <w:ind w:left="720" w:hanging="360"/>
        <w:rPr>
          <w:sz w:val="24"/>
          <w:szCs w:val="24"/>
        </w:rPr>
      </w:pPr>
      <w:r w:rsidDel="00000000" w:rsidR="00000000" w:rsidRPr="00000000">
        <w:rPr>
          <w:sz w:val="24"/>
          <w:szCs w:val="24"/>
          <w:rtl w:val="0"/>
        </w:rPr>
        <w:t xml:space="preserve">Upload your project to your private GitHub repository, which needs to have a minimum of one separate branch off of the main branch.</w:t>
      </w:r>
    </w:p>
    <w:p w:rsidR="00000000" w:rsidDel="00000000" w:rsidP="00000000" w:rsidRDefault="00000000" w:rsidRPr="00000000" w14:paraId="00000085">
      <w:pPr>
        <w:numPr>
          <w:ilvl w:val="0"/>
          <w:numId w:val="1"/>
        </w:numPr>
        <w:spacing w:after="200" w:before="0" w:line="240" w:lineRule="auto"/>
        <w:ind w:left="720" w:hanging="360"/>
        <w:rPr>
          <w:sz w:val="24"/>
          <w:szCs w:val="24"/>
        </w:rPr>
      </w:pPr>
      <w:r w:rsidDel="00000000" w:rsidR="00000000" w:rsidRPr="00000000">
        <w:rPr>
          <w:sz w:val="24"/>
          <w:szCs w:val="24"/>
          <w:rtl w:val="0"/>
        </w:rPr>
        <w:t xml:space="preserve">Virtual Environment with requirements.txt.</w:t>
      </w:r>
    </w:p>
    <w:p w:rsidR="00000000" w:rsidDel="00000000" w:rsidP="00000000" w:rsidRDefault="00000000" w:rsidRPr="00000000" w14:paraId="00000086">
      <w:pPr>
        <w:numPr>
          <w:ilvl w:val="0"/>
          <w:numId w:val="1"/>
        </w:numPr>
        <w:spacing w:after="200" w:before="0" w:line="240" w:lineRule="auto"/>
        <w:ind w:left="720" w:hanging="360"/>
        <w:rPr>
          <w:sz w:val="24"/>
          <w:szCs w:val="24"/>
        </w:rPr>
      </w:pPr>
      <w:r w:rsidDel="00000000" w:rsidR="00000000" w:rsidRPr="00000000">
        <w:rPr>
          <w:sz w:val="24"/>
          <w:szCs w:val="24"/>
          <w:rtl w:val="0"/>
        </w:rPr>
        <w:t xml:space="preserve">Have a minimum of three commits (one-line brief overview, plus a more descriptive paragraph underneath, if needed).</w:t>
      </w:r>
    </w:p>
    <w:p w:rsidR="00000000" w:rsidDel="00000000" w:rsidP="00000000" w:rsidRDefault="00000000" w:rsidRPr="00000000" w14:paraId="00000087">
      <w:pPr>
        <w:numPr>
          <w:ilvl w:val="0"/>
          <w:numId w:val="1"/>
        </w:numPr>
        <w:spacing w:after="200" w:before="0" w:line="240" w:lineRule="auto"/>
        <w:ind w:left="720" w:hanging="360"/>
        <w:rPr>
          <w:sz w:val="24"/>
          <w:szCs w:val="24"/>
        </w:rPr>
      </w:pPr>
      <w:r w:rsidDel="00000000" w:rsidR="00000000" w:rsidRPr="00000000">
        <w:rPr>
          <w:sz w:val="24"/>
          <w:szCs w:val="24"/>
          <w:rtl w:val="0"/>
        </w:rPr>
        <w:t xml:space="preserve">The project needs to have a </w:t>
      </w:r>
      <w:r w:rsidDel="00000000" w:rsidR="00000000" w:rsidRPr="00000000">
        <w:rPr>
          <w:sz w:val="24"/>
          <w:szCs w:val="24"/>
          <w:rtl w:val="0"/>
        </w:rPr>
        <w:t xml:space="preserve">“readme” file documenting the project details, information, and technical challenges, along with how they were resolved.</w:t>
      </w:r>
      <w:r w:rsidDel="00000000" w:rsidR="00000000" w:rsidRPr="00000000">
        <w:rPr>
          <w:rtl w:val="0"/>
        </w:rPr>
      </w:r>
    </w:p>
    <w:p w:rsidR="00000000" w:rsidDel="00000000" w:rsidP="00000000" w:rsidRDefault="00000000" w:rsidRPr="00000000" w14:paraId="00000088">
      <w:pPr>
        <w:numPr>
          <w:ilvl w:val="0"/>
          <w:numId w:val="1"/>
        </w:numPr>
        <w:spacing w:after="200" w:before="0" w:line="240" w:lineRule="auto"/>
        <w:ind w:left="720" w:hanging="360"/>
        <w:rPr>
          <w:sz w:val="24"/>
          <w:szCs w:val="24"/>
        </w:rPr>
      </w:pPr>
      <w:r w:rsidDel="00000000" w:rsidR="00000000" w:rsidRPr="00000000">
        <w:rPr>
          <w:sz w:val="24"/>
          <w:szCs w:val="24"/>
          <w:rtl w:val="0"/>
        </w:rPr>
        <w:t xml:space="preserve">Ensure that any sensitive information (</w:t>
      </w:r>
      <w:r w:rsidDel="00000000" w:rsidR="00000000" w:rsidRPr="00000000">
        <w:rPr>
          <w:i w:val="1"/>
          <w:sz w:val="24"/>
          <w:szCs w:val="24"/>
          <w:rtl w:val="0"/>
        </w:rPr>
        <w:t xml:space="preserve">secret.text </w:t>
      </w:r>
      <w:r w:rsidDel="00000000" w:rsidR="00000000" w:rsidRPr="00000000">
        <w:rPr>
          <w:sz w:val="24"/>
          <w:szCs w:val="24"/>
          <w:rtl w:val="0"/>
        </w:rPr>
        <w:t xml:space="preserve">files etc.) has been .gitignore.</w:t>
      </w:r>
    </w:p>
    <w:p w:rsidR="00000000" w:rsidDel="00000000" w:rsidP="00000000" w:rsidRDefault="00000000" w:rsidRPr="00000000" w14:paraId="00000089">
      <w:pPr>
        <w:numPr>
          <w:ilvl w:val="0"/>
          <w:numId w:val="1"/>
        </w:numPr>
        <w:spacing w:after="200" w:before="0" w:line="240" w:lineRule="auto"/>
        <w:ind w:left="720" w:hanging="360"/>
        <w:rPr>
          <w:sz w:val="24"/>
          <w:szCs w:val="24"/>
        </w:rPr>
      </w:pPr>
      <w:r w:rsidDel="00000000" w:rsidR="00000000" w:rsidRPr="00000000">
        <w:rPr>
          <w:sz w:val="24"/>
          <w:szCs w:val="24"/>
          <w:rtl w:val="0"/>
        </w:rPr>
        <w:t xml:space="preserve">Upload all Python codes, PySpark codes, database scripts, and databases that are part of the repo.</w:t>
      </w:r>
    </w:p>
    <w:p w:rsidR="00000000" w:rsidDel="00000000" w:rsidP="00000000" w:rsidRDefault="00000000" w:rsidRPr="00000000" w14:paraId="0000008A">
      <w:pPr>
        <w:numPr>
          <w:ilvl w:val="0"/>
          <w:numId w:val="1"/>
        </w:numPr>
        <w:spacing w:after="200" w:before="0" w:line="240" w:lineRule="auto"/>
        <w:ind w:left="720" w:hanging="360"/>
        <w:rPr>
          <w:sz w:val="24"/>
          <w:szCs w:val="24"/>
        </w:rPr>
      </w:pPr>
      <w:r w:rsidDel="00000000" w:rsidR="00000000" w:rsidRPr="00000000">
        <w:rPr>
          <w:sz w:val="24"/>
          <w:szCs w:val="24"/>
          <w:rtl w:val="0"/>
        </w:rPr>
        <w:t xml:space="preserve">Take a screenshot of all of the graphs.</w:t>
      </w:r>
    </w:p>
    <w:p w:rsidR="00000000" w:rsidDel="00000000" w:rsidP="00000000" w:rsidRDefault="00000000" w:rsidRPr="00000000" w14:paraId="0000008B">
      <w:pPr>
        <w:numPr>
          <w:ilvl w:val="0"/>
          <w:numId w:val="1"/>
        </w:numPr>
        <w:spacing w:after="200" w:before="0" w:line="240" w:lineRule="auto"/>
        <w:ind w:left="720" w:hanging="360"/>
        <w:rPr>
          <w:sz w:val="24"/>
          <w:szCs w:val="24"/>
        </w:rPr>
      </w:pPr>
      <w:r w:rsidDel="00000000" w:rsidR="00000000" w:rsidRPr="00000000">
        <w:rPr>
          <w:sz w:val="24"/>
          <w:szCs w:val="24"/>
          <w:rtl w:val="0"/>
        </w:rPr>
        <w:t xml:space="preserve">Submit the GitHub repository link during the Canvas assignment submission. </w:t>
      </w:r>
    </w:p>
    <w:p w:rsidR="00000000" w:rsidDel="00000000" w:rsidP="00000000" w:rsidRDefault="00000000" w:rsidRPr="00000000" w14:paraId="0000008C">
      <w:pPr>
        <w:numPr>
          <w:ilvl w:val="0"/>
          <w:numId w:val="1"/>
        </w:numPr>
        <w:shd w:fill="ffffff" w:val="clear"/>
        <w:spacing w:after="200" w:line="240" w:lineRule="auto"/>
        <w:ind w:left="720" w:hanging="360"/>
        <w:rPr>
          <w:sz w:val="24"/>
          <w:szCs w:val="24"/>
        </w:rPr>
      </w:pPr>
      <w:r w:rsidDel="00000000" w:rsidR="00000000" w:rsidRPr="00000000">
        <w:rPr>
          <w:sz w:val="24"/>
          <w:szCs w:val="24"/>
          <w:rtl w:val="0"/>
        </w:rPr>
        <w:t xml:space="preserve">All learners should present their projects individually. Your instructor will schedule the presentation slot for you.</w:t>
      </w: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spacing w:after="160"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References:</w:t>
      </w: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br w:type="textWrapping"/>
      </w:r>
      <w:hyperlink r:id="rId11">
        <w:r w:rsidDel="00000000" w:rsidR="00000000" w:rsidRPr="00000000">
          <w:rPr>
            <w:rFonts w:ascii="Calibri" w:cs="Calibri" w:eastAsia="Calibri" w:hAnsi="Calibri"/>
            <w:color w:val="1155cc"/>
            <w:sz w:val="24"/>
            <w:szCs w:val="24"/>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 Spark SQL:</w:t>
        <w:br w:type="textWrapping"/>
      </w:r>
      <w:hyperlink r:id="rId12">
        <w:r w:rsidDel="00000000" w:rsidR="00000000" w:rsidRPr="00000000">
          <w:rPr>
            <w:rFonts w:ascii="Calibri" w:cs="Calibri" w:eastAsia="Calibri" w:hAnsi="Calibri"/>
            <w:color w:val="1155cc"/>
            <w:sz w:val="24"/>
            <w:szCs w:val="24"/>
            <w:u w:val="single"/>
            <w:rtl w:val="0"/>
          </w:rPr>
          <w:t xml:space="preserve">https://spark.apache.org/sql/</w:t>
        </w:r>
      </w:hyperlink>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and Visualization: </w:t>
      </w:r>
    </w:p>
    <w:p w:rsidR="00000000" w:rsidDel="00000000" w:rsidP="00000000" w:rsidRDefault="00000000" w:rsidRPr="00000000" w14:paraId="00000093">
      <w:pPr>
        <w:spacing w:after="160" w:line="259" w:lineRule="auto"/>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https://www.analyticsvidhya.com/blog/2021/08/understanding-bar-plots-in-python-beginners-guide-to-data-</w:t>
        </w:r>
      </w:hyperlink>
      <w:hyperlink r:id="rId14">
        <w:r w:rsidDel="00000000" w:rsidR="00000000" w:rsidRPr="00000000">
          <w:rPr>
            <w:rFonts w:ascii="Calibri" w:cs="Calibri" w:eastAsia="Calibri" w:hAnsi="Calibri"/>
            <w:color w:val="1155cc"/>
            <w:sz w:val="24"/>
            <w:szCs w:val="24"/>
            <w:u w:val="single"/>
            <w:rtl w:val="0"/>
          </w:rPr>
          <w:t xml:space="preserve">visualization</w:t>
        </w:r>
      </w:hyperlink>
      <w:hyperlink r:id="rId15">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16"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hd w:fill="auto" w:val="clear"/>
      <w:ind w:left="-720" w:firstLine="0"/>
      <w:jc w:val="center"/>
      <w:rPr/>
    </w:pPr>
    <w:r w:rsidDel="00000000" w:rsidR="00000000" w:rsidRPr="00000000">
      <w:rPr/>
      <w:drawing>
        <wp:inline distB="114300" distT="114300" distL="114300" distR="114300">
          <wp:extent cx="5943600" cy="466725"/>
          <wp:effectExtent b="0" l="0" r="0" t="0"/>
          <wp:docPr id="2" name="image2.png"/>
          <a:graphic>
            <a:graphicData uri="http://schemas.openxmlformats.org/drawingml/2006/picture">
              <pic:pic>
                <pic:nvPicPr>
                  <pic:cNvPr id="0" name="image2.png"/>
                  <pic:cNvPicPr preferRelativeResize="0"/>
                </pic:nvPicPr>
                <pic:blipFill>
                  <a:blip r:embed="rId1"/>
                  <a:srcRect b="17283" l="0" r="0" t="22222"/>
                  <a:stretch>
                    <a:fillRect/>
                  </a:stretch>
                </pic:blipFill>
                <pic:spPr>
                  <a:xfrm>
                    <a:off x="0" y="0"/>
                    <a:ext cx="594360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34"/>
      <w:szCs w:val="34"/>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park.apache.org/docs/latest/api/python/index.html" TargetMode="External"/><Relationship Id="rId10" Type="http://schemas.openxmlformats.org/officeDocument/2006/relationships/hyperlink" Target="https://raw.githubusercontent.com/platformps/LoanDataset/main/loan_data.json" TargetMode="External"/><Relationship Id="rId13" Type="http://schemas.openxmlformats.org/officeDocument/2006/relationships/hyperlink" Target="https://www.analyticsvidhya.com/blog/2021/08/understanding-bar-plots-in-python-beginners-guide-to-data-visualization/" TargetMode="External"/><Relationship Id="rId12" Type="http://schemas.openxmlformats.org/officeDocument/2006/relationships/hyperlink" Target="https://spark.apache.org/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t8UxBrUV6dxx0pM1VIIGZpSf4IKbzjdJ/edit?usp=sharing&amp;ouid=109108037194607248998&amp;rtpof=true&amp;sd=true" TargetMode="External"/><Relationship Id="rId15" Type="http://schemas.openxmlformats.org/officeDocument/2006/relationships/hyperlink" Target="https://www.analyticsvidhya.com/blog/2021/08/understanding-bar-plots-in-python-beginners-guide-to-data-visualization/" TargetMode="External"/><Relationship Id="rId14" Type="http://schemas.openxmlformats.org/officeDocument/2006/relationships/hyperlink" Target="https://www.analyticsvidhya.com/blog/2021/08/understanding-bar-plots-in-python-beginners-guide-to-data-visualizatio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J4a2UndLvVWszHAL2VxJeVXyAHm3xYIp?usp=sharing" TargetMode="External"/><Relationship Id="rId8" Type="http://schemas.openxmlformats.org/officeDocument/2006/relationships/hyperlink" Target="https://docs.google.com/spreadsheets/d/1t8UxBrUV6dxx0pM1VIIGZpSf4IKbzjdJ/edit?usp=sharing&amp;ouid=10910803719460724899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